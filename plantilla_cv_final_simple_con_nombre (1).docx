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Currículum Vitae</w:t>
      </w:r>
    </w:p>
    <w:p>
      <w:pPr>
        <w:jc w:val="left"/>
      </w:pPr>
      <w:r>
        <w:t>Nombre: {{nombre}}</w:t>
      </w:r>
    </w:p>
    <w:p/>
    <w:p>
      <w:pPr>
        <w:jc w:val="center"/>
      </w:pPr>
      <w:r>
        <w:t>[ {{FOTO_PIXAR}} ]</w:t>
      </w:r>
    </w:p>
    <w:p/>
    <w:p>
      <w:pPr>
        <w:pStyle w:val="Heading2"/>
      </w:pPr>
      <w:r>
        <w:t>Datos de Contacto</w:t>
      </w:r>
    </w:p>
    <w:p>
      <w:r>
        <w:t>📍 Dirección: {{direccion}}</w:t>
      </w:r>
    </w:p>
    <w:p>
      <w:r>
        <w:t>☎️ Teléfono: {{telefono}}</w:t>
      </w:r>
    </w:p>
    <w:p>
      <w:r>
        <w:t>🌐 Website: {{website}}</w:t>
      </w:r>
    </w:p>
    <w:p>
      <w:r>
        <w:t>💬 Mensajería: {{mensajeria}}</w:t>
      </w:r>
    </w:p>
    <w:p>
      <w:r>
        <w:t>✉️ Email: {{email}}</w:t>
      </w:r>
    </w:p>
    <w:p/>
    <w:p>
      <w:pPr>
        <w:pStyle w:val="Heading2"/>
      </w:pPr>
      <w:r>
        <w:t>Datos Personales</w:t>
      </w:r>
    </w:p>
    <w:p>
      <w:r>
        <w:t>🧑‍💼 Género: {{genero}}</w:t>
      </w:r>
    </w:p>
    <w:p>
      <w:r>
        <w:t>🌎 Nacionalidad: {{nacionalidad}}</w:t>
      </w:r>
    </w:p>
    <w:p/>
    <w:p>
      <w:pPr>
        <w:pStyle w:val="Heading2"/>
      </w:pPr>
      <w:r>
        <w:t>Puesto Deseado</w:t>
      </w:r>
    </w:p>
    <w:p>
      <w:r>
        <w:t>{{puesto}}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