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2B5B"/>
          <w:sz w:val="64"/>
        </w:rPr>
        <w:t>[ LOGO ]</w:t>
      </w:r>
    </w:p>
    <w:p>
      <w:pPr>
        <w:pBdr>
          <w:bottom w:val="single" w:sz="24" w:space="1" w:color="002B5B"/>
        </w:pBdr>
      </w:pP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648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color w:val="646464"/>
                <w:sz w:val="28"/>
              </w:rPr>
              <w:t>[ {{FOTO_PIXAR}} ]</w:t>
            </w:r>
          </w:p>
        </w:tc>
        <w:tc>
          <w:tcPr>
            <w:tcW w:type="dxa" w:w="4320"/>
          </w:tcPr>
          <w:p>
            <w:r>
              <w:rPr>
                <w:color w:val="3C3C3C"/>
                <w:sz w:val="22"/>
              </w:rPr>
              <w:t>🏠 Dirección: {{direccion}}</w:t>
              <w:br/>
              <w:br/>
              <w:t>📞 Teléfono: {{telefono}}</w:t>
              <w:br/>
              <w:br/>
              <w:t>🌐 Website: {{website}}</w:t>
              <w:br/>
              <w:br/>
              <w:t>💬 Mensajería: {{mensajeria}}</w:t>
              <w:br/>
              <w:br/>
              <w:t>✉️ Email: {{email}}</w:t>
              <w:br/>
              <w:br/>
              <w:t>⚧ Género: {{genero}}</w:t>
              <w:br/>
              <w:br/>
              <w:t>🌎 Nacionalidad: {{nacionalidad}}</w:t>
            </w:r>
          </w:p>
        </w:tc>
      </w:tr>
    </w:tbl>
    <w:p/>
    <w:p>
      <w:pPr>
        <w:pBdr>
          <w:bottom w:val="single" w:sz="18" w:space="1" w:color="CCCCCC"/>
        </w:pBdr>
      </w:pPr>
    </w:p>
    <w:p>
      <w:pPr>
        <w:jc w:val="center"/>
      </w:pPr>
      <w:r>
        <w:rPr>
          <w:b/>
          <w:color w:val="002B5B"/>
          <w:sz w:val="52"/>
        </w:rPr>
        <w:t>{{puesto}}</w:t>
      </w:r>
    </w:p>
    <w:p>
      <w:pPr>
        <w:pBdr>
          <w:bottom w:val="single" w:sz="18" w:space="1" w:color="CCCCCC"/>
        </w:pBdr>
      </w:pPr>
    </w:p>
    <w:p>
      <w:r>
        <w:rPr>
          <w:b/>
          <w:color w:val="002B5B"/>
          <w:sz w:val="32"/>
        </w:rPr>
        <w:t>Habilidades:</w:t>
      </w:r>
    </w:p>
    <w:p>
      <w:pPr>
        <w:pStyle w:val="ListBullet"/>
      </w:pPr>
      <w:r>
        <w:rPr>
          <w:sz w:val="24"/>
        </w:rPr>
        <w:t>{{habilidades}}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