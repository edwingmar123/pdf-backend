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{{puesto}}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{{FOTO_PIXAR}}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📍 </w:t>
      </w:r>
      <w:r>
        <w:rPr/>
        <w:t xml:space="preserve">**Dirección:**  </w:t>
      </w:r>
    </w:p>
    <w:p>
      <w:pPr>
        <w:pStyle w:val="Normal"/>
        <w:rPr/>
      </w:pPr>
      <w:r>
        <w:rPr/>
        <w:t>{{direccion}}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☎️ </w:t>
      </w:r>
      <w:r>
        <w:rPr/>
        <w:t xml:space="preserve">**Teléfono:**  </w:t>
      </w:r>
    </w:p>
    <w:p>
      <w:pPr>
        <w:pStyle w:val="Normal"/>
        <w:rPr/>
      </w:pPr>
      <w:r>
        <w:rPr/>
        <w:t>{{telefono}}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🌐 </w:t>
      </w:r>
      <w:r>
        <w:rPr/>
        <w:t xml:space="preserve">**Página Web:**  </w:t>
      </w:r>
    </w:p>
    <w:p>
      <w:pPr>
        <w:pStyle w:val="Normal"/>
        <w:rPr/>
      </w:pPr>
      <w:r>
        <w:rPr/>
        <w:t>{{website}}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✉️ </w:t>
      </w:r>
      <w:r>
        <w:rPr/>
        <w:t xml:space="preserve">**Correo Electrónico:**  </w:t>
      </w:r>
    </w:p>
    <w:p>
      <w:pPr>
        <w:pStyle w:val="Normal"/>
        <w:rPr/>
      </w:pPr>
      <w:r>
        <w:rPr/>
        <w:t>{{email}}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💬 </w:t>
      </w:r>
      <w:r>
        <w:rPr/>
        <w:t xml:space="preserve">**Mensajería (WhatsApp/Telegram):**  </w:t>
      </w:r>
    </w:p>
    <w:p>
      <w:pPr>
        <w:pStyle w:val="Normal"/>
        <w:rPr/>
      </w:pPr>
      <w:r>
        <w:rPr/>
        <w:t>{{mensajeria}}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🧑‍💼 </w:t>
      </w:r>
      <w:r>
        <w:rPr/>
        <w:t>**Datos Personales**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**Género:** {{genero}}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**Nacionalidad:** {{nacionalidad}}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2</Pages>
  <Words>31</Words>
  <Characters>267</Characters>
  <CharactersWithSpaces>291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es-CO</dc:language>
  <cp:lastModifiedBy/>
  <dcterms:modified xsi:type="dcterms:W3CDTF">2025-04-27T05:34:47Z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